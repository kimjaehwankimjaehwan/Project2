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데이터의 열 설명</w:t>
      </w:r>
    </w:p>
    <w:p>
      <w:pPr>
        <w:pStyle w:val="Heading2"/>
      </w:pPr>
      <w:r>
        <w:t>1. 기본 정보</w:t>
      </w:r>
    </w:p>
    <w:p>
      <w:r>
        <w:t>**지점**: 기상 관측 지점을 나타내는 코드 (예: 90, 121 등).</w:t>
      </w:r>
    </w:p>
    <w:p>
      <w:r>
        <w:t>**지점명**: 관측 지점의 이름 (예: 속초).</w:t>
      </w:r>
    </w:p>
    <w:p>
      <w:pPr>
        <w:pStyle w:val="Heading2"/>
      </w:pPr>
      <w:r>
        <w:t>2. 일시 관련 정보</w:t>
      </w:r>
    </w:p>
    <w:p>
      <w:r>
        <w:t>**일시**: 관측한 날짜와 시간 (예: 2017-01-01 1:00).</w:t>
      </w:r>
    </w:p>
    <w:p>
      <w:pPr>
        <w:pStyle w:val="Heading2"/>
      </w:pPr>
      <w:r>
        <w:t>3. 기온 및 관련 정보</w:t>
      </w:r>
    </w:p>
    <w:p>
      <w:r>
        <w:t>**기온(°C)**: 해당 시각에 관측된 기온을 섭씨 온도로 나타냄.</w:t>
      </w:r>
    </w:p>
    <w:p>
      <w:r>
        <w:t>**기온 QC플래그**: 품질 검사를 통해 데이터의 정확성을 확인하는 플래그. 0이면 이상 없음, 1 이상이면 오류나 보정 필요 가능성을 의미.</w:t>
      </w:r>
    </w:p>
    <w:p>
      <w:pPr>
        <w:pStyle w:val="Heading2"/>
      </w:pPr>
      <w:r>
        <w:t>4. 강수량 관련 정보</w:t>
      </w:r>
    </w:p>
    <w:p>
      <w:r>
        <w:t>**강수량(mm)**: 해당 시간 동안 관측된 강수량을 밀리미터 단위로 나타냄.</w:t>
      </w:r>
    </w:p>
    <w:p>
      <w:r>
        <w:t>**강수량 QC플래그**: 강수량 데이터의 품질 검사 플래그.</w:t>
      </w:r>
    </w:p>
    <w:p>
      <w:pPr>
        <w:pStyle w:val="Heading2"/>
      </w:pPr>
      <w:r>
        <w:t>5. 풍속 및 풍향 관련 정보</w:t>
      </w:r>
    </w:p>
    <w:p>
      <w:r>
        <w:t>**풍속(m/s)**: 바람의 속력을 초당 미터(m/s) 단위로 나타냄.</w:t>
      </w:r>
    </w:p>
    <w:p>
      <w:r>
        <w:t>**풍속 QC플래그**: 풍속 데이터의 품질 검사 플래그.</w:t>
      </w:r>
    </w:p>
    <w:p>
      <w:r>
        <w:t>**풍향(16방위)**: 바람이 불어오는 방향을 16방위로 나타냄 (예: 0=북, 90=동, 180=남, 270=서).</w:t>
      </w:r>
    </w:p>
    <w:p>
      <w:r>
        <w:t>**풍향 QC플래그**: 풍향 데이터의 품질 검사 플래그.</w:t>
      </w:r>
    </w:p>
    <w:p>
      <w:pPr>
        <w:pStyle w:val="Heading2"/>
      </w:pPr>
      <w:r>
        <w:t>6. 습도 및 증기압 관련 정보</w:t>
      </w:r>
    </w:p>
    <w:p>
      <w:r>
        <w:t>**습도(%)**: 공기 중 수증기량을 백분율(%)로 나타냄.</w:t>
      </w:r>
    </w:p>
    <w:p>
      <w:r>
        <w:t>**습도 QC플래그**: 습도 데이터의 품질 검사 플래그.</w:t>
      </w:r>
    </w:p>
    <w:p>
      <w:r>
        <w:t>**증기압(hPa)**: 대기 중 수증기가 가하는 압력을 헥토파스칼(hPa)로 나타냄.</w:t>
      </w:r>
    </w:p>
    <w:p>
      <w:pPr>
        <w:pStyle w:val="Heading2"/>
      </w:pPr>
      <w:r>
        <w:t>7. 이슬점 온도 및 기압 관련 정보</w:t>
      </w:r>
    </w:p>
    <w:p>
      <w:r>
        <w:t>**이슬점온도(°C)**: 공기가 냉각되어 포화 상태가 되어 이슬이 맺히기 시작하는 온도.</w:t>
      </w:r>
    </w:p>
    <w:p>
      <w:r>
        <w:t>**현지기압(hPa)**: 해당 관측 지점에서 측정된 기압을 헥토파스칼(hPa)로 나타냄.</w:t>
      </w:r>
    </w:p>
    <w:p>
      <w:r>
        <w:t>**현지기압 QC플래그**: 현지 기압 데이터의 품질 검사 플래그.</w:t>
      </w:r>
    </w:p>
    <w:p>
      <w:r>
        <w:t>**해면기압(hPa)**: 관측 지점에서의 기압을 해수면 기준으로 환산한 값.</w:t>
      </w:r>
    </w:p>
    <w:p>
      <w:r>
        <w:t>**해면기압 QC플래그**: 해면 기압 데이터의 품질 검사 플래그.</w:t>
      </w:r>
    </w:p>
    <w:p>
      <w:pPr>
        <w:pStyle w:val="Heading2"/>
      </w:pPr>
      <w:r>
        <w:t>8. 일조 및 일사량 관련 정보</w:t>
      </w:r>
    </w:p>
    <w:p>
      <w:r>
        <w:t>**일조(hr)**: 해당 시간 동안의 일조 시간(해가 떠 있는 시간)을 시간 단위로 나타냄.</w:t>
      </w:r>
    </w:p>
    <w:p>
      <w:r>
        <w:t>**일조 QC플래그**: 일조 데이터의 품질 검사 플래그.</w:t>
      </w:r>
    </w:p>
    <w:p>
      <w:r>
        <w:t>**일사(MJ/m²)**: 시간당 단위 면적당 도달하는 태양 에너지량을 메가줄(MJ)로 나타냄.</w:t>
      </w:r>
    </w:p>
    <w:p>
      <w:r>
        <w:t>**일사 QC플래그**: 일사량 데이터의 품질 검사 플래그.</w:t>
      </w:r>
    </w:p>
    <w:p>
      <w:pPr>
        <w:pStyle w:val="Heading2"/>
      </w:pPr>
      <w:r>
        <w:t>9. 적설 및 신적설 관련 정보</w:t>
      </w:r>
    </w:p>
    <w:p>
      <w:r>
        <w:t>**적설(cm)**: 해당 시간에 측정된 눈의 적설량을 센티미터(cm)로 나타냄.</w:t>
      </w:r>
    </w:p>
    <w:p>
      <w:r>
        <w:t>**3시간신적설(cm)**: 최근 3시간 동안 새롭게 쌓인 눈의 양을 센티미터(cm)로 나타냄.</w:t>
      </w:r>
    </w:p>
    <w:p>
      <w:pPr>
        <w:pStyle w:val="Heading2"/>
      </w:pPr>
      <w:r>
        <w:t>10. 운량 및 운형 관련 정보</w:t>
      </w:r>
    </w:p>
    <w:p>
      <w:r>
        <w:t>**전운량(10분위)**: 전체 하늘에 구름이 덮여 있는 정도를 10분위로 표현 (0 = 맑음, 10 = 흐림).</w:t>
      </w:r>
    </w:p>
    <w:p>
      <w:r>
        <w:t>**중하층운량(10분위)**: 하늘의 중하층에 구름이 덮여 있는 정도를 10분위로 표현.</w:t>
      </w:r>
    </w:p>
    <w:p>
      <w:r>
        <w:t>**운형(운형약어)**: 하늘에 떠 있는 구름의 형태를 나타내는 약어 (예: CU = 적운, SC = 층적운 등).</w:t>
      </w:r>
    </w:p>
    <w:p>
      <w:pPr>
        <w:pStyle w:val="Heading2"/>
      </w:pPr>
      <w:r>
        <w:t>11. 기타 정보</w:t>
      </w:r>
    </w:p>
    <w:p>
      <w:r>
        <w:t>**최저운고(100m)**: 구름의 가장 낮은 층의 높이를 100m 단위로 나타냄.</w:t>
      </w:r>
    </w:p>
    <w:p>
      <w:r>
        <w:t>**시정(10m)**: 관측 지점에서 물체가 선명하게 보이는 최대 거리를 10m 단위로 나타냄.</w:t>
      </w:r>
    </w:p>
    <w:p>
      <w:r>
        <w:t>**지면상태(지면상태코드)**: 지면 상태를 나타내는 코드 (예: 1=마른 상태, 2=습한 상태 등).</w:t>
      </w:r>
    </w:p>
    <w:p>
      <w:r>
        <w:t>**현상번호(국내식)**: 기상 현상을 나타내는 번호.</w:t>
      </w:r>
    </w:p>
    <w:p>
      <w:pPr>
        <w:pStyle w:val="Heading2"/>
      </w:pPr>
      <w:r>
        <w:t>12. 지면 및 지중온도 관련 정보</w:t>
      </w:r>
    </w:p>
    <w:p>
      <w:r>
        <w:t>**지면온도(°C)**: 지표면의 온도를 섭씨(°C)로 나타냄.</w:t>
      </w:r>
    </w:p>
    <w:p>
      <w:r>
        <w:t>**지면온도 QC플래그**: 지면 온도 데이터의 품질 검사 플래그.</w:t>
      </w:r>
    </w:p>
    <w:p>
      <w:r>
        <w:t>**5cm 지중온도(°C)**: 지면 아래 5cm 지점의 온도를 섭씨(°C)로 나타냄.</w:t>
      </w:r>
    </w:p>
    <w:p>
      <w:r>
        <w:t>**10cm 지중온도(°C)**: 지면 아래 10cm 지점의 온도를 섭씨(°C)로 나타냄.</w:t>
      </w:r>
    </w:p>
    <w:p>
      <w:r>
        <w:t>**20cm 지중온도(°C)**: 지면 아래 20cm 지점의 온도를 섭씨(°C)로 나타냄.</w:t>
      </w:r>
    </w:p>
    <w:p>
      <w:r>
        <w:t>**30cm 지중온도(°C)**: 지면 아래 30cm 지점의 온도를 섭씨(°C)로 나타냄.</w:t>
      </w:r>
    </w:p>
    <w:p>
      <w:pPr>
        <w:pStyle w:val="Heading2"/>
      </w:pPr>
      <w:r>
        <w:t>참고 사항</w:t>
      </w:r>
    </w:p>
    <w:p>
      <w:r>
        <w:t>**QC플래그**: Quality Control Flag로, 각 데이터의 품질을 나타냅니다. 일반적으로 0이면 이상 없음, 그 외의 값은 오류나 보정 필요 가능성을 나타냅니다.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